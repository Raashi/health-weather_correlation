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Пациент 1_6. Эталон BZ_60</w:t>
      </w:r>
    </w:p>
    <w:p>
      <w:pPr>
        <w:pStyle w:val="Heading1"/>
      </w:pPr>
      <w:r>
        <w:t>Список значений эталона</w:t>
      </w:r>
    </w:p>
    <w:p>
      <w:r>
        <w:t>Количество значений равно = 60</w:t>
      </w:r>
    </w:p>
    <w:p>
      <w:r>
        <w:t>[0.275, -0.083333333, 0.258333333, -0.158333333, -0.2375, 0.504166667, 0.658333333, 0.704166667, -0.533333333, -0.8125, -0.320833333, -1.025, 0.895833333, -0.4875, -0.783333333, 0.7, -0.104166667, 0.3625, -0.808333333, 0.394736842, 0.004166667, -0.875, 1.708333333, 0.9, -0.316666667, 0.808333333, -0.066666667, 0.241666667, 0.208333333, 0.2125, -0.270833333, -0.5375, -0.420833333, 0.045833333, 0.779166667, 2.616666667, 0.45, 0.083333333, 0.458333333, -2.370833333, 2.4375, -0.183333333, -0.395833333, 0.225, -4.333333333, -0.366666667, -0.441666667, -1.004166667, -0.016666667, -1.054166667, -1.304166667, -0.2, -1.083333333, -0.995833333, -0.929166667, -0.195833333, 0.154166667, 0.483333333, -0.525, -0.016666667]</w:t>
      </w:r>
    </w:p>
    <w:p>
      <w:pPr>
        <w:pStyle w:val="Heading1"/>
      </w:pPr>
      <w:r>
        <w:t>Список максимумов эталона:</w:t>
      </w:r>
    </w:p>
    <w:p>
      <w:r>
        <w:t>Количество значений равно = 58</w:t>
      </w:r>
    </w:p>
    <w:p>
      <w:r>
        <w:t>[0, 0.258333333, 0, 0, 0, 0, 0.704166667, 0, 0, -0.320833333, 0, 0.895833333, 0, 0, 0.7, 0, 0.3625, 0, 0.394736842, 0, 0, 1.708333333, 0, 0, 0.808333333, 0, 0.241666667, 0, 0.2125, 0, 0, 0, 0, 0, 2.616666667, 0, 0, 0.458333333, 0, 2.4375, 0, 0, 0.225, 0, -0.366666667, 0, 0, -0.016666667, 0, 0, -0.2, 0, 0, 0, 0, 0, 0.483333333, 0]</w:t>
      </w:r>
    </w:p>
    <w:p/>
    <w:p>
      <w:r>
        <w:t>Список значений образца Без нагрузки:</w:t>
      </w:r>
    </w:p>
    <w:p>
      <w:r>
        <w:t>Количество значений равно = 60</w:t>
      </w:r>
    </w:p>
    <w:p>
      <w:r>
        <w:t>[0.62, 0.62, 0.72, 0.69, 0.65, 0.62, 0.67, 1.33, 1.01, 0.68, 0.94, 1.0, 0.86, 0.64, 0.67, 0.6, 0.73, 0.72, 0.71, 0.63, 0.61, 0.64, 0.67, 0.69, 0.72, 0.78, 0.84, 0.68, 0.88, 0.81, 0.91, 0.84, 0.77, 0.74, 0.67, 0.59, 0.52, 0.9, 0.81, 0.73, 0.8, 0.87, 0.77, 0.67, 0.78, 0.73, 0.69, 0.65, 0.64, 0.98, 0.98, 0.92, 0.84, 0.77, 0.69, 0.67, 0.85, 0.79, 0.73, 1.01]</w:t>
      </w:r>
    </w:p>
    <w:p>
      <w:r>
        <w:t>Список максимумов значений образца Без нагрузки:</w:t>
      </w:r>
    </w:p>
    <w:p>
      <w:r>
        <w:t>Количество значений равно = 58</w:t>
      </w:r>
    </w:p>
    <w:p>
      <w:r>
        <w:t>[0, 0.72, 0, 0, 0, 0, 1.33, 0, 0, 0, 1.0, 0, 0, 0.67, 0, 0.73, 0, 0, 0, 0, 0, 0, 0, 0, 0, 0.84, 0, 0.88, 0, 0.91, 0, 0, 0, 0, 0, 0, 0.9, 0, 0, 0, 0.87, 0, 0, 0.78, 0, 0, 0, 0, 0.98, 0.98, 0, 0, 0, 0, 0, 0.85, 0, 0]</w:t>
      </w:r>
    </w:p>
    <w:p/>
    <w:p>
      <w:r>
        <w:t>Список значений образца С физической нагрузкой:</w:t>
      </w:r>
    </w:p>
    <w:p>
      <w:r>
        <w:t>Количество значений равно = 60</w:t>
      </w:r>
    </w:p>
    <w:p>
      <w:r>
        <w:t>[0.85, 0.85, 0.81, 0.84, 0.87, 1.0, 0.73, 0.88, 0.8, 0.72, 1.0, 1.22, 0.88, 0.94, 0.88, 0.94, 0.7, 0.76, 0.82, 0.7, 0.59, 0.63, 0.67, 0.71, 0.76, 0.82, 0.88, 0.79, 0.76, 0.76, 0.95, 0.9, 0.85, 0.67, 0.73, 0.78, 0.84, 0.76, 0.74, 0.72, 0.76, 0.62, 0.8, 0.98, 0.91, 0.87, 0.83, 0.79, 0.69, 0.43, 1.0, 1.15, 1.06, 0.96, 0.86, 0.74, 1.17, 0.97, 0.77, 0.86]</w:t>
      </w:r>
    </w:p>
    <w:p>
      <w:r>
        <w:t>Список максимумов значений образца С физической нагрузкой:</w:t>
      </w:r>
    </w:p>
    <w:p>
      <w:r>
        <w:t>Количество значений равно = 58</w:t>
      </w:r>
    </w:p>
    <w:p>
      <w:r>
        <w:t>[0.85, 0, 0, 0, 1.0, 0, 0.88, 0, 0, 0, 1.22, 0, 0.94, 0, 0.94, 0, 0, 0.82, 0, 0, 0, 0, 0, 0, 0, 0.88, 0, 0, 0, 0.95, 0, 0, 0, 0, 0, 0.84, 0, 0, 0, 0.76, 0, 0, 0.98, 0, 0, 0, 0, 0, 0, 0, 1.15, 0, 0, 0, 0, 1.17, 0, 0]</w:t>
      </w:r>
    </w:p>
    <w:p/>
    <w:p>
      <w:r>
        <w:t>Список значений образца С эмоциональной нагрузкой:</w:t>
      </w:r>
    </w:p>
    <w:p>
      <w:r>
        <w:t>Количество значений равно = 60</w:t>
      </w:r>
    </w:p>
    <w:p>
      <w:r>
        <w:t>[0.76, 0.54, 0.53, 0.58, 0.64, 0.62, 0.6, 0.61, 0.65, 0.68, 0.73, 0.75, 0.61, 0.76, 0.67, 0.68, 0.65, 0.67, 0.68, 1.06, 0.64, 0.63, 0.63, 0.62, 0.61, 0.63, 0.64, 1.03, 0.9, 0.65, 0.88, 0.82, 0.75, 0.63, 0.61, 0.6, 0.58, 0.69, 0.67, 0.66, 0.76, 0.87, 0.81, 0.76, 0.92, 0.85, 0.79, 0.72, 0.59, 1.45, 0.69, 0.85, 0.78, 0.71, 0.64, 0.8, 0.7, 0.67, 0.64, 0.8]</w:t>
      </w:r>
    </w:p>
    <w:p>
      <w:r>
        <w:t>Список максимумов значений образца С эмоциональной нагрузкой:</w:t>
      </w:r>
    </w:p>
    <w:p>
      <w:r>
        <w:t>Количество значений равно = 58</w:t>
      </w:r>
    </w:p>
    <w:p>
      <w:r>
        <w:t>[0, 0, 0, 0.64, 0, 0, 0, 0, 0, 0, 0.75, 0, 0.76, 0, 0.68, 0, 0, 0, 1.06, 0, 0, 0.63, 0, 0, 0, 0, 1.03, 0, 0, 0.88, 0, 0, 0, 0, 0, 0, 0.69, 0, 0, 0, 0.87, 0, 0, 0.92, 0, 0, 0, 0, 1.45, 0, 0.85, 0, 0, 0, 0.8, 0, 0, 0]</w:t>
      </w:r>
    </w:p>
    <w:p/>
    <w:p>
      <w:r>
        <w:t>Список значений образца После отдыха:</w:t>
      </w:r>
    </w:p>
    <w:p>
      <w:r>
        <w:t>Количество значений равно = 60</w:t>
      </w:r>
    </w:p>
    <w:p>
      <w:r>
        <w:t>[0.67, 0.56, 0.89, 0.77, 0.66, 0.84, 0.85, 0.69, 0.85, 1.0, 0.62, 0.74, 0.7, 0.7, 0.72, 0.58, 0.66, 0.64, 0.62, 0.74, 0.64, 0.64, 0.64, 0.64, 0.64, 0.67, 0.71, 0.66, 0.73, 0.53, 0.83, 0.79, 0.75, 0.59, 0.61, 0.64, 0.67, 0.66, 0.7, 0.73, 0.79, 0.8, 0.72, 0.65, 0.7, 0.63, 0.57, 0.5, 0.68, 0.53, 0.84, 0.71, 0.7, 0.69, 0.68, 0.69, 0.72, 0.72, 0.73, 0.8]</w:t>
      </w:r>
    </w:p>
    <w:p>
      <w:r>
        <w:t>Список максимумов значений образца После отдыха:</w:t>
      </w:r>
    </w:p>
    <w:p>
      <w:r>
        <w:t>Количество значений равно = 58</w:t>
      </w:r>
    </w:p>
    <w:p>
      <w:r>
        <w:t>[0, 0.89, 0, 0, 0, 0.85, 0, 0, 1.0, 0, 0.74, 0, 0, 0.72, 0, 0.66, 0, 0, 0.74, 0, 0.64, 0.64, 0.64, 0, 0, 0.71, 0, 0.73, 0, 0.83, 0, 0, 0, 0, 0, 0.67, 0, 0, 0, 0, 0.8, 0, 0, 0.7, 0, 0, 0, 0.68, 0, 0.84, 0, 0, 0, 0, 0, 0.72, 0, 0]</w:t>
      </w:r>
    </w:p>
    <w:p/>
    <w:p>
      <w:pPr>
        <w:pStyle w:val="Heading1"/>
      </w:pPr>
      <w:r>
        <w:t>Ряды расстояний и распределения расстояний от максимумов образца до ближайшего максимума эталона</w:t>
      </w:r>
    </w:p>
    <w:p>
      <w:r>
        <w:t>Ряд расстояний от максимумов образца без нагрузки до ближайшего максимума эталона:</w:t>
      </w:r>
    </w:p>
    <w:p>
      <w:r>
        <w:t>[0, 0, 1, -1, -1, 1, -1, 1, -1, 1, -1, 1, -1, 1, 1, -1, 1, -1, -1]</w:t>
      </w:r>
    </w:p>
    <w:p/>
    <w:p>
      <w:r>
        <w:t>Ряд расстояний от максимумов образца с физической нагрузкой до ближайшего максимума эталона:</w:t>
      </w:r>
    </w:p>
    <w:p>
      <w:r>
        <w:t>[-1, -2, 0, 1, -1, 1, 0, 1, -1, 1, -1, 1, 1, 0, 0, 0, -1]</w:t>
      </w:r>
    </w:p>
    <w:p/>
    <w:p>
      <w:r>
        <w:t>Ряд расстояний от максимумов образца с эмоциональной нагрузкой до ближайшего максимума эталона:</w:t>
      </w:r>
    </w:p>
    <w:p>
      <w:r>
        <w:t>[2, 1, -1, 1, 0, 0, 0, 0, 1, -1, 1, 1, -1, 1, 0, -2]</w:t>
      </w:r>
    </w:p>
    <w:p/>
    <w:p>
      <w:r>
        <w:t>Ряд расстояний от максимумов образца после отдыха до ближайшего максимума эталона:</w:t>
      </w:r>
    </w:p>
    <w:p>
      <w:r>
        <w:t>[0, -1, -1, 1, -1, -1, 1, -1, 0, -1, 0, 1, 1, -1, 1, -1, 1, 1, 1, 1, -1, 0, -1, -1]</w:t>
      </w:r>
    </w:p>
    <w:p/>
    <w:p>
      <w:pPr>
        <w:pStyle w:val="Heading1"/>
      </w:pPr>
      <w:r>
        <w:t>Построение кривой Гаусса и 4-х ядерных оценок плотности 4-х фактор-образцов для первого пациента и первого эталона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Результаты визуального анализа и тестирования нормальности</w:t>
      </w:r>
    </w:p>
    <w:p>
      <w:r>
        <w:t>Результаты визуального анализа образца без нагрузки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Тест нормальности Шапиро-Вилка</w:t>
      </w:r>
    </w:p>
    <w:p>
      <w:r>
        <w:t>Statistics = 0.704, p = 0.000</w:t>
      </w:r>
    </w:p>
    <w:p>
      <w:r>
        <w:t>Образец не выглядит гауссовским (отклонить гипотезу H0)</w:t>
        <w:br/>
      </w:r>
    </w:p>
    <w:p>
      <w:pPr>
        <w:pStyle w:val="Heading2"/>
      </w:pPr>
      <w:r>
        <w:t>D'Agostino and Pearson's Test</w:t>
      </w:r>
    </w:p>
    <w:p>
      <w:r>
        <w:t>Statistics = 26.776, p = 0.000</w:t>
      </w:r>
    </w:p>
    <w:p>
      <w:r>
        <w:t>Образец не выглядит гауссовским (отклонить гипотезу H0)</w:t>
        <w:br/>
      </w:r>
    </w:p>
    <w:p>
      <w:pPr>
        <w:pStyle w:val="Heading2"/>
      </w:pPr>
      <w:r>
        <w:t>Тест нормальности Андерсона-Дарлинга</w:t>
      </w:r>
    </w:p>
    <w:p>
      <w:r>
        <w:t>Statistic = 2.468</w:t>
      </w:r>
    </w:p>
    <w:p>
      <w:r>
        <w:t>15.000: 0.505, Образец не выглядит гауссовским (отклонить гипотезу H0)</w:t>
        <w:br/>
      </w:r>
    </w:p>
    <w:p>
      <w:r>
        <w:t>10.000: 0.575, Образец не выглядит гауссовским (отклонить гипотезу H0)</w:t>
        <w:br/>
      </w:r>
    </w:p>
    <w:p>
      <w:r>
        <w:t>5.000: 0.690, Образец не выглядит гауссовским (отклонить гипотезу H0)</w:t>
        <w:br/>
      </w:r>
    </w:p>
    <w:p>
      <w:r>
        <w:t>2.500: 0.804, Образец не выглядит гауссовским (отклонить гипотезу H0)</w:t>
        <w:br/>
      </w:r>
    </w:p>
    <w:p>
      <w:r>
        <w:t>1.000: 0.957, Образец не выглядит гауссовским (отклонить гипотезу H0)</w:t>
        <w:br/>
      </w:r>
    </w:p>
    <w:p>
      <w:pPr>
        <w:pStyle w:val="Heading2"/>
      </w:pPr>
      <w:r>
        <w:t>Тест нормальности Колмогорова-Смирнова</w:t>
      </w:r>
    </w:p>
    <w:p>
      <w:r>
        <w:t>Результаты теста Колмогорова-Смирнова: из 100 прогонов доля 100/100 = 1.00 отклоняет гипотезу H0 на уровне отклонения 0.05</w:t>
        <w:br/>
      </w:r>
    </w:p>
    <w:p>
      <w:r>
        <w:t>Результаты визуального анализа образца с физической нагрузкой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Тест нормальности Шапиро-Вилка</w:t>
      </w:r>
    </w:p>
    <w:p>
      <w:r>
        <w:t>Statistics = 0.856, p = 0.013</w:t>
      </w:r>
    </w:p>
    <w:p>
      <w:r>
        <w:t>Образец не выглядит гауссовским (отклонить гипотезу H0)</w:t>
        <w:br/>
      </w:r>
    </w:p>
    <w:p>
      <w:pPr>
        <w:pStyle w:val="Heading2"/>
      </w:pPr>
      <w:r>
        <w:t>D'Agostino and Pearson's Test</w:t>
      </w:r>
    </w:p>
    <w:p>
      <w:r>
        <w:t>Statistics = 1.586, p = 0.453</w:t>
      </w:r>
    </w:p>
    <w:p>
      <w:r>
        <w:t>Образец выглядит гауссовским (не может отклонить гипотезу H0)</w:t>
        <w:br/>
      </w:r>
    </w:p>
    <w:p>
      <w:pPr>
        <w:pStyle w:val="Heading2"/>
      </w:pPr>
      <w:r>
        <w:t>Тест нормальности Андерсона-Дарлинга</w:t>
      </w:r>
    </w:p>
    <w:p>
      <w:r>
        <w:t>Statistic = 1.019</w:t>
      </w:r>
    </w:p>
    <w:p>
      <w:r>
        <w:t>15.000: 0.501, Образец не выглядит гауссовским (отклонить гипотезу H0)</w:t>
        <w:br/>
      </w:r>
    </w:p>
    <w:p>
      <w:r>
        <w:t>10.000: 0.571, Образец не выглядит гауссовским (отклонить гипотезу H0)</w:t>
        <w:br/>
      </w:r>
    </w:p>
    <w:p>
      <w:r>
        <w:t>5.000: 0.685, Образец не выглядит гауссовским (отклонить гипотезу H0)</w:t>
        <w:br/>
      </w:r>
    </w:p>
    <w:p>
      <w:r>
        <w:t>2.500: 0.799, Образец не выглядит гауссовским (отклонить гипотезу H0)</w:t>
        <w:br/>
      </w:r>
    </w:p>
    <w:p>
      <w:r>
        <w:t>1.000: 0.951, Образец не выглядит гауссовским (отклонить гипотезу H0)</w:t>
        <w:br/>
      </w:r>
    </w:p>
    <w:p>
      <w:pPr>
        <w:pStyle w:val="Heading2"/>
      </w:pPr>
      <w:r>
        <w:t>Тест нормальности Колмогорова-Смирнова</w:t>
      </w:r>
    </w:p>
    <w:p>
      <w:r>
        <w:t>Результаты теста Колмогорова-Смирнова: из 100 прогонов доля 0/100 = 0.00 отклоняет гипотезу H0 на уровне отклонения 0.05</w:t>
        <w:br/>
      </w:r>
    </w:p>
    <w:p>
      <w:r>
        <w:t>Результаты визуального анализа образца с эмоциональной нагрузкой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Тест нормальности Шапиро-Вилка</w:t>
      </w:r>
    </w:p>
    <w:p>
      <w:r>
        <w:t>Statistics = 0.914, p = 0.137</w:t>
      </w:r>
    </w:p>
    <w:p>
      <w:r>
        <w:t>Образец выглядит гауссовским (не может отклонить гипотезу H0)</w:t>
        <w:br/>
      </w:r>
    </w:p>
    <w:p>
      <w:pPr>
        <w:pStyle w:val="Heading2"/>
      </w:pPr>
      <w:r>
        <w:t>D'Agostino and Pearson's Test</w:t>
      </w:r>
    </w:p>
    <w:p>
      <w:r>
        <w:t>Statistics = 0.613, p = 0.736</w:t>
      </w:r>
    </w:p>
    <w:p>
      <w:r>
        <w:t>Образец выглядит гауссовским (не может отклонить гипотезу H0)</w:t>
        <w:br/>
      </w:r>
    </w:p>
    <w:p>
      <w:pPr>
        <w:pStyle w:val="Heading2"/>
      </w:pPr>
      <w:r>
        <w:t>Тест нормальности Андерсона-Дарлинга</w:t>
      </w:r>
    </w:p>
    <w:p>
      <w:r>
        <w:t>Statistic = 0.733</w:t>
      </w:r>
    </w:p>
    <w:p>
      <w:r>
        <w:t>15.000: 0.500, Образец не выглядит гауссовским (отклонить гипотезу H0)</w:t>
        <w:br/>
      </w:r>
    </w:p>
    <w:p>
      <w:r>
        <w:t>10.000: 0.569, Образец не выглядит гауссовским (отклонить гипотезу H0)</w:t>
        <w:br/>
      </w:r>
    </w:p>
    <w:p>
      <w:r>
        <w:t>5.000: 0.683, Образец не выглядит гауссовским (отклонить гипотезу H0)</w:t>
        <w:br/>
      </w:r>
    </w:p>
    <w:p>
      <w:r>
        <w:t>2.500: 0.797, Образец выглядит гауссовским (не может отклонить гипотезу H0)</w:t>
        <w:br/>
      </w:r>
    </w:p>
    <w:p>
      <w:r>
        <w:t>1.000: 0.948, Образец выглядит гауссовским (не может отклонить гипотезу H0)</w:t>
        <w:br/>
      </w:r>
    </w:p>
    <w:p>
      <w:pPr>
        <w:pStyle w:val="Heading2"/>
      </w:pPr>
      <w:r>
        <w:t>Тест нормальности Колмогорова-Смирнова</w:t>
      </w:r>
    </w:p>
    <w:p>
      <w:r>
        <w:t>Результаты теста Колмогорова-Смирнова: из 100 прогонов доля 0/100 = 0.00 отклоняет гипотезу H0 на уровне отклонения 0.05</w:t>
        <w:br/>
      </w:r>
    </w:p>
    <w:p>
      <w:r>
        <w:t>Результаты визуального анализа образца после отдыха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Тест нормальности Шапиро-Вилка</w:t>
      </w:r>
    </w:p>
    <w:p>
      <w:r>
        <w:t>Statistics = 0.732, p = 0.000</w:t>
      </w:r>
    </w:p>
    <w:p>
      <w:r>
        <w:t>Образец не выглядит гауссовским (отклонить гипотезу H0)</w:t>
        <w:br/>
      </w:r>
    </w:p>
    <w:p>
      <w:pPr>
        <w:pStyle w:val="Heading2"/>
      </w:pPr>
      <w:r>
        <w:t>D'Agostino and Pearson's Test</w:t>
      </w:r>
    </w:p>
    <w:p>
      <w:r>
        <w:t>Statistics = 29.927, p = 0.000</w:t>
      </w:r>
    </w:p>
    <w:p>
      <w:r>
        <w:t>Образец не выглядит гауссовским (отклонить гипотезу H0)</w:t>
        <w:br/>
      </w:r>
    </w:p>
    <w:p>
      <w:pPr>
        <w:pStyle w:val="Heading2"/>
      </w:pPr>
      <w:r>
        <w:t>Тест нормальности Андерсона-Дарлинга</w:t>
      </w:r>
    </w:p>
    <w:p>
      <w:r>
        <w:t>Statistic = 2.700</w:t>
      </w:r>
    </w:p>
    <w:p>
      <w:r>
        <w:t>15.000: 0.513, Образец не выглядит гауссовским (отклонить гипотезу H0)</w:t>
        <w:br/>
      </w:r>
    </w:p>
    <w:p>
      <w:r>
        <w:t>10.000: 0.584, Образец не выглядит гауссовским (отклонить гипотезу H0)</w:t>
        <w:br/>
      </w:r>
    </w:p>
    <w:p>
      <w:r>
        <w:t>5.000: 0.701, Образец не выглядит гауссовским (отклонить гипотезу H0)</w:t>
        <w:br/>
      </w:r>
    </w:p>
    <w:p>
      <w:r>
        <w:t>2.500: 0.817, Образец не выглядит гауссовским (отклонить гипотезу H0)</w:t>
        <w:br/>
      </w:r>
    </w:p>
    <w:p>
      <w:r>
        <w:t>1.000: 0.972, Образец не выглядит гауссовским (отклонить гипотезу H0)</w:t>
        <w:br/>
      </w:r>
    </w:p>
    <w:p>
      <w:pPr>
        <w:pStyle w:val="Heading2"/>
      </w:pPr>
      <w:r>
        <w:t>Тест нормальности Колмогорова-Смирнова</w:t>
      </w:r>
    </w:p>
    <w:p>
      <w:r>
        <w:t>Результаты теста Колмогорова-Смирнова: из 100 прогонов доля 100/100 = 1.00 отклоняет гипотезу H0 на уровне отклонения 0.05</w:t>
        <w:br/>
      </w:r>
    </w:p>
    <w:p>
      <w:pPr>
        <w:pStyle w:val="Heading1"/>
      </w:pPr>
      <w:r>
        <w:t>Результаты статистического анализа распределения образца</w:t>
      </w:r>
    </w:p>
    <w:p>
      <w:r>
        <w:t>Результаты статистического анализа распределения образца без нагрузки</w:t>
      </w:r>
    </w:p>
    <w:p>
      <w:r>
        <w:tab/>
        <w:t>выборочное среднее = -0.0526</w:t>
      </w:r>
    </w:p>
    <w:p>
      <w:r>
        <w:tab/>
        <w:t>стандартное отклонение = 0.9444</w:t>
      </w:r>
    </w:p>
    <w:p>
      <w:r>
        <w:tab/>
        <w:t>доверительный интервал = (-0.5203, 0.4150)</w:t>
      </w:r>
    </w:p>
    <w:p>
      <w:r>
        <w:t>Результаты статистического анализа распределения образца с физической нагрузкой</w:t>
      </w:r>
    </w:p>
    <w:p>
      <w:r>
        <w:tab/>
        <w:t>выборочное среднее = -0.0588</w:t>
      </w:r>
    </w:p>
    <w:p>
      <w:r>
        <w:tab/>
        <w:t>стандартное отклонение = 0.9375</w:t>
      </w:r>
    </w:p>
    <w:p>
      <w:r>
        <w:tab/>
        <w:t>доверительный интервал = (-0.5557, 0.4380)</w:t>
      </w:r>
    </w:p>
    <w:p>
      <w:r>
        <w:t>Результаты статистического анализа распределения образца с эмоциональной нагрузкой</w:t>
      </w:r>
    </w:p>
    <w:p>
      <w:r>
        <w:tab/>
        <w:t>выборочное среднее = 0.1875</w:t>
      </w:r>
    </w:p>
    <w:p>
      <w:r>
        <w:tab/>
        <w:t>стандартное отклонение = 1.0136</w:t>
      </w:r>
    </w:p>
    <w:p>
      <w:r>
        <w:tab/>
        <w:t>доверительный интервал = (-0.3703, 0.7453)</w:t>
      </w:r>
    </w:p>
    <w:p>
      <w:r>
        <w:t>Результаты статистического анализа распределения образца после отдыха</w:t>
      </w:r>
    </w:p>
    <w:p>
      <w:r>
        <w:tab/>
        <w:t>выборочное среднее = -0.0833</w:t>
      </w:r>
    </w:p>
    <w:p>
      <w:r>
        <w:tab/>
        <w:t>стандартное отклонение = 0.9091</w:t>
      </w:r>
    </w:p>
    <w:p>
      <w:r>
        <w:tab/>
        <w:t>доверительный интервал = (-0.4755, 0.3088)</w:t>
      </w:r>
    </w:p>
    <w:p>
      <w:pPr>
        <w:pStyle w:val="Heading1"/>
      </w:pPr>
      <w:r>
        <w:t>Построение 3-х ядерных оценок плотности и кривой Гаусса для сравнения распределения расстояний от фактор-образцов (с физ.нагрузкой, после отдыха, с эмоц.нагрузкой) до исходного стандарта – фактор-образца (без нагрузки)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Результаты статистического группового анализа распределения расстояний от фактор-образцов (с физ.нагрузкой, после отдыха, с эмоц.нагрузкой) до исходного стандарта – фактор-образца (без нагрузки)</w:t>
      </w:r>
    </w:p>
    <w:p>
      <w:r>
        <w:t>Результаты статистического группового анализа распределения расстояний от фактора без нагрузки</w:t>
      </w:r>
    </w:p>
    <w:p>
      <w:r>
        <w:tab/>
        <w:t>выборочное среднее = -0.2667</w:t>
      </w:r>
    </w:p>
    <w:p>
      <w:r>
        <w:tab/>
        <w:t>стандартное отклонение = 0.9978</w:t>
      </w:r>
    </w:p>
    <w:p>
      <w:r>
        <w:tab/>
        <w:t>доверительный интервал = (-0.8386, 0.3053)</w:t>
      </w:r>
    </w:p>
    <w:p>
      <w:r>
        <w:t>Результаты статистического группового анализа распределения расстояний от фактора с физической нагрузкой</w:t>
      </w:r>
    </w:p>
    <w:p>
      <w:r>
        <w:tab/>
        <w:t>выборочное среднее = 0.0000</w:t>
      </w:r>
    </w:p>
    <w:p>
      <w:r>
        <w:tab/>
        <w:t>стандартное отклонение = 1.5000</w:t>
      </w:r>
    </w:p>
    <w:p>
      <w:r>
        <w:tab/>
        <w:t>доверительный интервал = (-0.8255, 0.8255)</w:t>
      </w:r>
    </w:p>
    <w:p>
      <w:r>
        <w:t>Результаты статистического группового анализа распределения расстояний от фактора с эмоциональной нагрузкой</w:t>
      </w:r>
    </w:p>
    <w:p>
      <w:r>
        <w:tab/>
        <w:t>выборочное среднее = -0.3333</w:t>
      </w:r>
    </w:p>
    <w:p>
      <w:r>
        <w:tab/>
        <w:t>стандартное отклонение = 2.1006</w:t>
      </w:r>
    </w:p>
    <w:p>
      <w:r>
        <w:tab/>
        <w:t>доверительный интервал = (-1.3131, 0.6465)</w:t>
      </w:r>
    </w:p>
    <w:p>
      <w:pPr>
        <w:pStyle w:val="Heading1"/>
      </w:pPr>
      <w:r>
        <w:t>Тестирование нормальности распределения расстояний от факторов (с физ.нагрузкой, после отдыха, с эмоц.нагрузкой) до исходного стандарта – фактор-образца (без нагрузки)</w:t>
      </w:r>
    </w:p>
    <w:p>
      <w:r>
        <w:t>Тестирование нормальности распределения расстояний от фактора без нагрузки</w:t>
      </w:r>
    </w:p>
    <w:p>
      <w:pPr>
        <w:pStyle w:val="Heading2"/>
      </w:pPr>
      <w:r>
        <w:t>Тест нормальности Шапиро-Вилка</w:t>
      </w:r>
    </w:p>
    <w:p>
      <w:r>
        <w:t>Statistics = 0.904, p = 0.110</w:t>
      </w:r>
    </w:p>
    <w:p>
      <w:r>
        <w:t>Образец выглядит гауссовским (не может отклонить гипотезу H0)</w:t>
        <w:br/>
      </w:r>
    </w:p>
    <w:p>
      <w:pPr>
        <w:pStyle w:val="Heading2"/>
      </w:pPr>
      <w:r>
        <w:t>D'Agostino and Pearson's Test</w:t>
      </w:r>
    </w:p>
    <w:p>
      <w:r>
        <w:t>Statistics = 1.471, p = 0.479</w:t>
      </w:r>
    </w:p>
    <w:p>
      <w:r>
        <w:t>Образец выглядит гауссовским (не может отклонить гипотезу H0)</w:t>
        <w:br/>
      </w:r>
    </w:p>
    <w:p>
      <w:pPr>
        <w:pStyle w:val="Heading2"/>
      </w:pPr>
      <w:r>
        <w:t>Тест нормальности Андерсона-Дарлинга</w:t>
      </w:r>
    </w:p>
    <w:p>
      <w:r>
        <w:t>Statistic = 0.766</w:t>
      </w:r>
    </w:p>
    <w:p>
      <w:r>
        <w:t>15.000: 0.498, Образец не выглядит гауссовским (отклонить гипотезу H0)</w:t>
        <w:br/>
      </w:r>
    </w:p>
    <w:p>
      <w:r>
        <w:t>10.000: 0.568, Образец не выглядит гауссовским (отклонить гипотезу H0)</w:t>
        <w:br/>
      </w:r>
    </w:p>
    <w:p>
      <w:r>
        <w:t>5.000: 0.681, Образец не выглядит гауссовским (отклонить гипотезу H0)</w:t>
        <w:br/>
      </w:r>
    </w:p>
    <w:p>
      <w:r>
        <w:t>2.500: 0.794, Образец выглядит гауссовским (не может отклонить гипотезу H0)</w:t>
        <w:br/>
      </w:r>
    </w:p>
    <w:p>
      <w:r>
        <w:t>1.000: 0.945, Образец выглядит гауссовским (не может отклонить гипотезу H0)</w:t>
        <w:br/>
      </w:r>
    </w:p>
    <w:p>
      <w:pPr>
        <w:pStyle w:val="Heading2"/>
      </w:pPr>
      <w:r>
        <w:t>Тест нормальности Колмогорова-Смирнова</w:t>
      </w:r>
    </w:p>
    <w:p>
      <w:r>
        <w:t>Результаты теста Колмогорова-Смирнова: из 100 прогонов доля 0/100 = 0.00 отклоняет гипотезу H0 на уровне отклонения 0.05</w:t>
        <w:br/>
      </w:r>
    </w:p>
    <w:p>
      <w:r>
        <w:t>Тестирование нормальности распределения расстояний от фактора с физической нагрузкой</w:t>
      </w:r>
    </w:p>
    <w:p>
      <w:pPr>
        <w:pStyle w:val="Heading2"/>
      </w:pPr>
      <w:r>
        <w:t>Тест нормальности Шапиро-Вилка</w:t>
      </w:r>
    </w:p>
    <w:p>
      <w:r>
        <w:t>Statistics = 0.905, p = 0.097</w:t>
      </w:r>
    </w:p>
    <w:p>
      <w:r>
        <w:t>Образец выглядит гауссовским (не может отклонить гипотезу H0)</w:t>
        <w:br/>
      </w:r>
    </w:p>
    <w:p>
      <w:pPr>
        <w:pStyle w:val="Heading2"/>
      </w:pPr>
      <w:r>
        <w:t>D'Agostino and Pearson's Test</w:t>
      </w:r>
    </w:p>
    <w:p>
      <w:r>
        <w:t>Statistics = 4.772, p = 0.092</w:t>
      </w:r>
    </w:p>
    <w:p>
      <w:r>
        <w:t>Образец выглядит гауссовским (не может отклонить гипотезу H0)</w:t>
        <w:br/>
      </w:r>
    </w:p>
    <w:p>
      <w:pPr>
        <w:pStyle w:val="Heading2"/>
      </w:pPr>
      <w:r>
        <w:t>Тест нормальности Андерсона-Дарлинга</w:t>
      </w:r>
    </w:p>
    <w:p>
      <w:r>
        <w:t>Statistic = 0.715</w:t>
      </w:r>
    </w:p>
    <w:p>
      <w:r>
        <w:t>15.000: 0.500, Образец не выглядит гауссовским (отклонить гипотезу H0)</w:t>
        <w:br/>
      </w:r>
    </w:p>
    <w:p>
      <w:r>
        <w:t>10.000: 0.569, Образец не выглядит гауссовским (отклонить гипотезу H0)</w:t>
        <w:br/>
      </w:r>
    </w:p>
    <w:p>
      <w:r>
        <w:t>5.000: 0.683, Образец не выглядит гауссовским (отклонить гипотезу H0)</w:t>
        <w:br/>
      </w:r>
    </w:p>
    <w:p>
      <w:r>
        <w:t>2.500: 0.797, Образец выглядит гауссовским (не может отклонить гипотезу H0)</w:t>
        <w:br/>
      </w:r>
    </w:p>
    <w:p>
      <w:r>
        <w:t>1.000: 0.948, Образец выглядит гауссовским (не может отклонить гипотезу H0)</w:t>
        <w:br/>
      </w:r>
    </w:p>
    <w:p>
      <w:pPr>
        <w:pStyle w:val="Heading2"/>
      </w:pPr>
      <w:r>
        <w:t>Тест нормальности Колмогорова-Смирнова</w:t>
      </w:r>
    </w:p>
    <w:p>
      <w:r>
        <w:t>Результаты теста Колмогорова-Смирнова: из 100 прогонов доля 0/100 = 0.00 отклоняет гипотезу H0 на уровне отклонения 0.05</w:t>
        <w:br/>
      </w:r>
    </w:p>
    <w:p>
      <w:r>
        <w:t>Тестирование нормальности распределения расстояний от фактора с эмоциональной нагрузкой</w:t>
      </w:r>
    </w:p>
    <w:p>
      <w:pPr>
        <w:pStyle w:val="Heading2"/>
      </w:pPr>
      <w:r>
        <w:t>Тест нормальности Шапиро-Вилка</w:t>
      </w:r>
    </w:p>
    <w:p>
      <w:r>
        <w:t>Statistics = 0.878, p = 0.013</w:t>
      </w:r>
    </w:p>
    <w:p>
      <w:r>
        <w:t>Образец не выглядит гауссовским (отклонить гипотезу H0)</w:t>
        <w:br/>
      </w:r>
    </w:p>
    <w:p>
      <w:pPr>
        <w:pStyle w:val="Heading2"/>
      </w:pPr>
      <w:r>
        <w:t>D'Agostino and Pearson's Test</w:t>
      </w:r>
    </w:p>
    <w:p>
      <w:r>
        <w:t>Statistics = 2.716, p = 0.257</w:t>
      </w:r>
    </w:p>
    <w:p>
      <w:r>
        <w:t>Образец выглядит гауссовским (не может отклонить гипотезу H0)</w:t>
        <w:br/>
      </w:r>
    </w:p>
    <w:p>
      <w:pPr>
        <w:pStyle w:val="Heading2"/>
      </w:pPr>
      <w:r>
        <w:t>Тест нормальности Андерсона-Дарлинга</w:t>
      </w:r>
    </w:p>
    <w:p>
      <w:r>
        <w:t>Statistic = 1.442</w:t>
      </w:r>
    </w:p>
    <w:p>
      <w:r>
        <w:t>15.000: 0.508, Образец не выглядит гауссовским (отклонить гипотезу H0)</w:t>
        <w:br/>
      </w:r>
    </w:p>
    <w:p>
      <w:r>
        <w:t>10.000: 0.579, Образец не выглядит гауссовским (отклонить гипотезу H0)</w:t>
        <w:br/>
      </w:r>
    </w:p>
    <w:p>
      <w:r>
        <w:t>5.000: 0.694, Образец не выглядит гауссовским (отклонить гипотезу H0)</w:t>
        <w:br/>
      </w:r>
    </w:p>
    <w:p>
      <w:r>
        <w:t>2.500: 0.810, Образец не выглядит гауссовским (отклонить гипотезу H0)</w:t>
        <w:br/>
      </w:r>
    </w:p>
    <w:p>
      <w:r>
        <w:t>1.000: 0.963, Образец не выглядит гауссовским (отклонить гипотезу H0)</w:t>
        <w:br/>
      </w:r>
    </w:p>
    <w:p>
      <w:pPr>
        <w:pStyle w:val="Heading2"/>
      </w:pPr>
      <w:r>
        <w:t>Тест нормальности Колмогорова-Смирнова</w:t>
      </w:r>
    </w:p>
    <w:p>
      <w:r>
        <w:t>Результаты теста Колмогорова-Смирнова: из 100 прогонов доля 100/100 = 1.00 отклоняет гипотезу H0 на уровне отклонения 0.05</w:t>
        <w:br/>
      </w:r>
    </w:p>
    <w:sectPr w:rsidR="00FC693F" w:rsidRPr="0006063C" w:rsidSect="00034616">
      <w:pgSz w:w="12240" w:h="15840"/>
      <w:pgMar w:top="1134" w:right="85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